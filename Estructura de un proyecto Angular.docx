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Estructura de un Proyecto Angular</w:t>
      </w:r>
    </w:p>
    <w:p>
      <w:r>
        <w:t>Cuando se crea un nuevo proyecto Angular con Angular CLI, se genera una estructura de archivos y carpetas organizada para facilitar el desarrollo y la escalabilidad de la aplicación. En este documento, exploraremos en detalle la estructura de un proyecto Angular y la función de cada archivo y carpeta.</w:t>
      </w:r>
    </w:p>
    <w:p>
      <w:r>
        <w:t>---</w:t>
      </w:r>
    </w:p>
    <w:p>
      <w:pPr>
        <w:pStyle w:val="Heading2"/>
      </w:pPr>
      <w:r>
        <w:t>1. Estructura General</w:t>
      </w:r>
    </w:p>
    <w:p>
      <w:r>
        <w:t>Al crear un proyecto con `ng new mi-proyecto-angular`, la estructura generada se verá similar a la siguiente:</w:t>
      </w:r>
    </w:p>
    <w:p>
      <w:r>
        <w:t>```</w:t>
      </w:r>
    </w:p>
    <w:p>
      <w:r>
        <w:t>mi-proyecto-angular/</w:t>
      </w:r>
    </w:p>
    <w:p>
      <w:r>
        <w:t>├── node_modules/          # Dependencias instaladas con npm</w:t>
      </w:r>
    </w:p>
    <w:p>
      <w:r>
        <w:t>├── src/                   # Código fuente del proyecto</w:t>
      </w:r>
    </w:p>
    <w:p>
      <w:r>
        <w:t>│   ├── app/               # Componentes, módulos y servicios</w:t>
      </w:r>
    </w:p>
    <w:p>
      <w:r>
        <w:t>│   ├── assets/            # Archivos estáticos como imágenes, fuentes y CSS global</w:t>
      </w:r>
    </w:p>
    <w:p>
      <w:r>
        <w:t>│   ├── environments/      # Configuración para diferentes entornos (desarrollo, producción)</w:t>
      </w:r>
    </w:p>
    <w:p>
      <w:r>
        <w:t>│   ├── index.html         # Archivo HTML principal</w:t>
      </w:r>
    </w:p>
    <w:p>
      <w:r>
        <w:t>│   ├── main.ts            # Punto de entrada de la aplicación</w:t>
      </w:r>
    </w:p>
    <w:p>
      <w:r>
        <w:t>│   ├── polyfills.ts       # Scripts para compatibilidad con navegadores antiguos</w:t>
      </w:r>
    </w:p>
    <w:p>
      <w:r>
        <w:t>│   ├── styles.scss        # Archivo de estilos global de la aplicación</w:t>
      </w:r>
    </w:p>
    <w:p>
      <w:r>
        <w:t>│   ├── test.ts            # Configuración para pruebas unitarias</w:t>
      </w:r>
    </w:p>
    <w:p>
      <w:r>
        <w:t>└── ├── favicon.ico        # Ícono de la aplicación</w:t>
      </w:r>
    </w:p>
    <w:p>
      <w:r>
        <w:t>├── angular.json           # Configuración general del proyecto Angular</w:t>
      </w:r>
    </w:p>
    <w:p>
      <w:r>
        <w:t>├── package.json           # Listado de dependencias y scripts npm</w:t>
      </w:r>
    </w:p>
    <w:p>
      <w:r>
        <w:t>├── tsconfig.json          # Configuración de TypeScript</w:t>
      </w:r>
    </w:p>
    <w:p>
      <w:r>
        <w:t>├── tsconfig.app.json      # Configuración de TypeScript específica para la aplicación</w:t>
      </w:r>
    </w:p>
    <w:p>
      <w:r>
        <w:t>├── tsconfig.spec.json     # Configuración de TypeScript para pruebas unitarias</w:t>
      </w:r>
    </w:p>
    <w:p>
      <w:r>
        <w:t>└── README.md              # Documentación inicial del proyecto</w:t>
      </w:r>
    </w:p>
    <w:p>
      <w:r>
        <w:t>```</w:t>
      </w:r>
    </w:p>
    <w:p>
      <w:r>
        <w:t>---</w:t>
      </w:r>
    </w:p>
    <w:p>
      <w:pPr>
        <w:pStyle w:val="Heading2"/>
      </w:pPr>
      <w:r>
        <w:t>2. Explicación de Archivos y Carpetas</w:t>
      </w:r>
    </w:p>
    <w:p>
      <w:pPr>
        <w:pStyle w:val="Heading3"/>
      </w:pPr>
      <w:r>
        <w:t>📁 `node_modules/`</w:t>
      </w:r>
    </w:p>
    <w:p>
      <w:r>
        <w:t>Contiene todas las dependencias del proyecto instaladas a través de npm. No se debe modificar manualmente, ya que npm se encarga de gestionar estos archivos.</w:t>
      </w:r>
    </w:p>
    <w:p>
      <w:pPr>
        <w:pStyle w:val="Heading3"/>
      </w:pPr>
      <w:r>
        <w:t>📁 `src/`</w:t>
      </w:r>
    </w:p>
    <w:p>
      <w:r>
        <w:t>El código fuente de la aplicación se encuentra en esta carpeta. Contiene subcarpetas clave:</w:t>
      </w:r>
    </w:p>
    <w:p>
      <w:r>
        <w:t>#### 📁 `app/`</w:t>
      </w:r>
    </w:p>
    <w:p>
      <w:pPr>
        <w:pStyle w:val="ListBullet"/>
      </w:pPr>
      <w:r>
        <w:t>- Contiene los **componentes, módulos, servicios** y otros elementos centrales de la aplicación.</w:t>
      </w:r>
    </w:p>
    <w:p>
      <w:pPr>
        <w:pStyle w:val="ListBullet"/>
      </w:pPr>
      <w:r>
        <w:t>- Dentro de `app/`, Angular genera por defecto un módulo raíz (`app.module.ts`) y un componente raíz (`app.component.ts`).</w:t>
      </w:r>
    </w:p>
    <w:p>
      <w:pPr>
        <w:pStyle w:val="ListBullet"/>
      </w:pPr>
      <w:r>
        <w:t>- Ejemplo de estructura dentro de `app/`:</w:t>
      </w:r>
    </w:p>
    <w:p>
      <w:r>
        <w:t xml:space="preserve">  ```</w:t>
      </w:r>
    </w:p>
    <w:p>
      <w:r>
        <w:t xml:space="preserve">  app/</w:t>
      </w:r>
    </w:p>
    <w:p>
      <w:r>
        <w:t xml:space="preserve">  ├── app.component.html  # Plantilla del componente principal</w:t>
      </w:r>
    </w:p>
    <w:p>
      <w:r>
        <w:t xml:space="preserve">  ├── app.component.ts    # Lógica del componente principal</w:t>
      </w:r>
    </w:p>
    <w:p>
      <w:r>
        <w:t xml:space="preserve">  ├── app.component.scss  # Estilos del componente principal</w:t>
      </w:r>
    </w:p>
    <w:p>
      <w:r>
        <w:t xml:space="preserve">  ├── app.module.ts       # Módulo raíz de la aplicación</w:t>
      </w:r>
    </w:p>
    <w:p>
      <w:r>
        <w:t xml:space="preserve">  └── app-routing.module.ts # Configuración de rutas (si se habilitó el enrutamiento)</w:t>
      </w:r>
    </w:p>
    <w:p>
      <w:r>
        <w:t xml:space="preserve">  ```</w:t>
      </w:r>
    </w:p>
    <w:p>
      <w:r>
        <w:t>#### 📁 `assets/`</w:t>
      </w:r>
    </w:p>
    <w:p>
      <w:r>
        <w:t>Carpeta para almacenar recursos estáticos como imágenes, fuentes y archivos JSON. Todo lo que se coloque aquí estará accesible en `http://localhost:4200/assets/`.</w:t>
      </w:r>
    </w:p>
    <w:p>
      <w:r>
        <w:t>#### 📁 `environments/`</w:t>
      </w:r>
    </w:p>
    <w:p>
      <w:r>
        <w:t>Contiene archivos para definir variables específicas de entorno, por ejemplo:</w:t>
      </w:r>
    </w:p>
    <w:p>
      <w:pPr>
        <w:pStyle w:val="ListBullet"/>
      </w:pPr>
      <w:r>
        <w:t>- `environment.ts` (modo desarrollo)</w:t>
      </w:r>
    </w:p>
    <w:p>
      <w:pPr>
        <w:pStyle w:val="ListBullet"/>
      </w:pPr>
      <w:r>
        <w:t>- `environment.prod.ts` (modo producción)</w:t>
      </w:r>
    </w:p>
    <w:p>
      <w:r>
        <w:t>Esto permite cambiar configuraciones según el entorno de ejecución.</w:t>
      </w:r>
    </w:p>
    <w:p>
      <w:r>
        <w:t>#### 📄 `index.html`</w:t>
      </w:r>
    </w:p>
    <w:p>
      <w:r>
        <w:t>Es el archivo HTML principal de la aplicación. Angular inyecta aquí el código de la aplicación generada.</w:t>
      </w:r>
    </w:p>
    <w:p>
      <w:r>
        <w:t>#### 📄 `main.ts`</w:t>
      </w:r>
    </w:p>
    <w:p>
      <w:r>
        <w:t>Es el punto de entrada de la aplicación. Se encarga de **bootstrapear** (inicializar) el módulo principal `AppModule`.</w:t>
      </w:r>
    </w:p>
    <w:p>
      <w:r>
        <w:t>```ts</w:t>
      </w:r>
    </w:p>
    <w:p>
      <w:r>
        <w:t>import { platformBrowserDynamic } from '@angular/platform-browser-dynamic';</w:t>
      </w:r>
    </w:p>
    <w:p>
      <w:r>
        <w:t>import { AppModule } from './app/app.module';</w:t>
      </w:r>
    </w:p>
    <w:p>
      <w:r>
        <w:t>platformBrowserDynamic().bootstrapModule(AppModule);</w:t>
      </w:r>
    </w:p>
    <w:p>
      <w:r>
        <w:t>```</w:t>
      </w:r>
    </w:p>
    <w:p>
      <w:r>
        <w:t>#### 📄 `polyfills.ts`</w:t>
      </w:r>
    </w:p>
    <w:p>
      <w:r>
        <w:t>Contiene configuraciones para soportar navegadores más antiguos.</w:t>
      </w:r>
    </w:p>
    <w:p>
      <w:r>
        <w:t>#### 📄 `styles.scss`</w:t>
      </w:r>
    </w:p>
    <w:p>
      <w:r>
        <w:t>Archivo global de estilos de la aplicación. Aquí se pueden importar fuentes, variables SCSS o estilos globales.</w:t>
      </w:r>
    </w:p>
    <w:p>
      <w:r>
        <w:t>#### 📄 `test.ts`</w:t>
      </w:r>
    </w:p>
    <w:p>
      <w:r>
        <w:t>Archivo de configuración para pruebas unitarias con Karma y Jasmine.</w:t>
      </w:r>
    </w:p>
    <w:p>
      <w:r>
        <w:t>---</w:t>
      </w:r>
    </w:p>
    <w:p>
      <w:pPr>
        <w:pStyle w:val="Heading2"/>
      </w:pPr>
      <w:r>
        <w:t>3. Archivos de Configuración del Proyecto</w:t>
      </w:r>
    </w:p>
    <w:p>
      <w:pPr>
        <w:pStyle w:val="Heading3"/>
      </w:pPr>
      <w:r>
        <w:t>📄 `angular.json`</w:t>
      </w:r>
    </w:p>
    <w:p>
      <w:r>
        <w:t>Archivo de configuración principal del proyecto. Define opciones como:</w:t>
      </w:r>
    </w:p>
    <w:p>
      <w:pPr>
        <w:pStyle w:val="ListBullet"/>
      </w:pPr>
      <w:r>
        <w:t>- **Configuración de build y compilación.**</w:t>
      </w:r>
    </w:p>
    <w:p>
      <w:pPr>
        <w:pStyle w:val="ListBullet"/>
      </w:pPr>
      <w:r>
        <w:t>- **Configuración de servidores y proxies.**</w:t>
      </w:r>
    </w:p>
    <w:p>
      <w:pPr>
        <w:pStyle w:val="ListBullet"/>
      </w:pPr>
      <w:r>
        <w:t>- **Configuración de estilos globales.**</w:t>
      </w:r>
    </w:p>
    <w:p>
      <w:pPr>
        <w:pStyle w:val="Heading3"/>
      </w:pPr>
      <w:r>
        <w:t>📄 `package.json`</w:t>
      </w:r>
    </w:p>
    <w:p>
      <w:r>
        <w:t>Contiene la lista de dependencias y scripts npm. Ejemplo:</w:t>
      </w:r>
    </w:p>
    <w:p>
      <w:r>
        <w:t>```json</w:t>
      </w:r>
    </w:p>
    <w:p>
      <w:r>
        <w:t>"dependencies": {</w:t>
      </w:r>
    </w:p>
    <w:p>
      <w:r>
        <w:t xml:space="preserve">  "@angular/core": "^16.0.0",</w:t>
      </w:r>
    </w:p>
    <w:p>
      <w:r>
        <w:t xml:space="preserve">  "rxjs": "^7.0.0"</w:t>
      </w:r>
    </w:p>
    <w:p>
      <w:r>
        <w:t>},</w:t>
      </w:r>
    </w:p>
    <w:p>
      <w:r>
        <w:t>"scripts": {</w:t>
      </w:r>
    </w:p>
    <w:p>
      <w:r>
        <w:t xml:space="preserve">  "start": "ng serve",</w:t>
      </w:r>
    </w:p>
    <w:p>
      <w:r>
        <w:t xml:space="preserve">  "build": "ng build",</w:t>
      </w:r>
    </w:p>
    <w:p>
      <w:r>
        <w:t xml:space="preserve">  "test": "ng test"</w:t>
      </w:r>
    </w:p>
    <w:p>
      <w:r>
        <w:t>}</w:t>
      </w:r>
    </w:p>
    <w:p>
      <w:r>
        <w:t>```</w:t>
      </w:r>
    </w:p>
    <w:p>
      <w:pPr>
        <w:pStyle w:val="Heading3"/>
      </w:pPr>
      <w:r>
        <w:t>📄 `tsconfig.json`</w:t>
      </w:r>
    </w:p>
    <w:p>
      <w:r>
        <w:t>Archivo de configuración de TypeScript. Define reglas como:</w:t>
      </w:r>
    </w:p>
    <w:p>
      <w:pPr>
        <w:pStyle w:val="ListBullet"/>
      </w:pPr>
      <w:r>
        <w:t>- Versión de ECMAScript (`target: ES6`)</w:t>
      </w:r>
    </w:p>
    <w:p>
      <w:pPr>
        <w:pStyle w:val="ListBullet"/>
      </w:pPr>
      <w:r>
        <w:t>- Configuración de módulos (`module: CommonJS`)</w:t>
      </w:r>
    </w:p>
    <w:p>
      <w:pPr>
        <w:pStyle w:val="ListBullet"/>
      </w:pPr>
      <w:r>
        <w:t>- Rutas de salida (`outDir: ./dist`)</w:t>
      </w:r>
    </w:p>
    <w:p>
      <w:pPr>
        <w:pStyle w:val="Heading3"/>
      </w:pPr>
      <w:r>
        <w:t>📄 `README.md`</w:t>
      </w:r>
    </w:p>
    <w:p>
      <w:r>
        <w:t>Archivo de documentación inicial del proyecto, útil para describir la aplicación y cómo ejecutarla.</w:t>
      </w:r>
    </w:p>
    <w:p>
      <w:r>
        <w:t>---</w:t>
      </w:r>
    </w:p>
    <w:p>
      <w:pPr>
        <w:pStyle w:val="Heading2"/>
      </w:pPr>
      <w:r>
        <w:t>Conclusión</w:t>
      </w:r>
    </w:p>
    <w:p>
      <w:r>
        <w:t>Comprender la estructura de un proyecto Angular facilita el desarrollo, mantenimiento y escalabilidad. Cada carpeta y archivo tiene una función específica que permite organizar el código de manera eficiente y estructurada.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