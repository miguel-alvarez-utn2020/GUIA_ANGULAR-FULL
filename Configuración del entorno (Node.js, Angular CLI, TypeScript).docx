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Configuración del Entorno para Desarrollar con Angular</w:t>
      </w:r>
    </w:p>
    <w:p>
      <w:r>
        <w:t>Para desarrollar aplicaciones con Angular, es fundamental configurar correctamente el entorno de desarrollo. En este documento, abordaremos la instalación y configuración de **Node.js**, **Angular CLI** y **TypeScript**, asegurando que los desarrolladores tengan todo lo necesario para comenzar con Angular sin problemas.</w:t>
      </w:r>
    </w:p>
    <w:p>
      <w:r>
        <w:t>---</w:t>
      </w:r>
    </w:p>
    <w:p>
      <w:pPr>
        <w:pStyle w:val="Heading2"/>
      </w:pPr>
      <w:r>
        <w:t>1. Instalación de Node.js</w:t>
      </w:r>
    </w:p>
    <w:p>
      <w:pPr>
        <w:pStyle w:val="Heading3"/>
      </w:pPr>
      <w:r>
        <w:t>¿Por qué es necesario Node.js?</w:t>
      </w:r>
    </w:p>
    <w:p>
      <w:r>
        <w:t>Node.js es un entorno de ejecución para JavaScript del lado del servidor. Angular utiliza Node.js para manejar su sistema de paquetes (npm) y ejecutar herramientas como Angular CLI.</w:t>
      </w:r>
    </w:p>
    <w:p>
      <w:pPr>
        <w:pStyle w:val="Heading3"/>
      </w:pPr>
      <w:r>
        <w:t>Descargar e instalar Node.js</w:t>
      </w:r>
    </w:p>
    <w:p>
      <w:r>
        <w:t>1. Ir a la página oficial de [Node.js](https://nodejs.org/).</w:t>
      </w:r>
    </w:p>
    <w:p>
      <w:r>
        <w:t>2. Descargar la última versión LTS (Long-Term Support) recomendada para estabilidad.</w:t>
      </w:r>
    </w:p>
    <w:p>
      <w:r>
        <w:t>3. Instalar el paquete siguiendo las instrucciones del instalador.</w:t>
      </w:r>
    </w:p>
    <w:p>
      <w:r>
        <w:t>4. Verificar la instalación ejecutando en la terminal:</w:t>
      </w:r>
    </w:p>
    <w:p>
      <w:r>
        <w:t xml:space="preserve">   ```sh</w:t>
      </w:r>
    </w:p>
    <w:p>
      <w:r>
        <w:t xml:space="preserve">   node -v</w:t>
      </w:r>
    </w:p>
    <w:p>
      <w:r>
        <w:t xml:space="preserve">   ```</w:t>
      </w:r>
    </w:p>
    <w:p>
      <w:r>
        <w:t xml:space="preserve">   ```sh</w:t>
      </w:r>
    </w:p>
    <w:p>
      <w:r>
        <w:t xml:space="preserve">   npm -v</w:t>
      </w:r>
    </w:p>
    <w:p>
      <w:r>
        <w:t xml:space="preserve">   ```</w:t>
      </w:r>
    </w:p>
    <w:p>
      <w:r>
        <w:t xml:space="preserve">   Estas líneas mostrarán las versiones instaladas de Node.js y npm respectivamente.</w:t>
      </w:r>
    </w:p>
    <w:p>
      <w:pPr>
        <w:pStyle w:val="Heading3"/>
      </w:pPr>
      <w:r>
        <w:t>Configuración de npm</w:t>
      </w:r>
    </w:p>
    <w:p>
      <w:r>
        <w:t>Para evitar problemas de permisos con npm, se recomienda actualizar el gestor de paquetes y configurar el uso de paquetes globales:</w:t>
      </w:r>
    </w:p>
    <w:p>
      <w:r>
        <w:t>```sh</w:t>
      </w:r>
    </w:p>
    <w:p>
      <w:r>
        <w:t>npm install -g npm@latest</w:t>
      </w:r>
    </w:p>
    <w:p>
      <w:r>
        <w:t>```</w:t>
      </w:r>
    </w:p>
    <w:p>
      <w:r>
        <w:t>Opcionalmente, configurar una carpeta global para npm:</w:t>
      </w:r>
    </w:p>
    <w:p>
      <w:r>
        <w:t>```sh</w:t>
      </w:r>
    </w:p>
    <w:p>
      <w:r>
        <w:t>mkdir ~/.npm-global</w:t>
      </w:r>
    </w:p>
    <w:p>
      <w:r>
        <w:t>npm config set prefix '~/.npm-global'</w:t>
      </w:r>
    </w:p>
    <w:p>
      <w:r>
        <w:t>export PATH=~/.npm-global/bin:$PATH</w:t>
      </w:r>
    </w:p>
    <w:p>
      <w:r>
        <w:t>```</w:t>
      </w:r>
    </w:p>
    <w:p>
      <w:r>
        <w:t>---</w:t>
      </w:r>
    </w:p>
    <w:p>
      <w:pPr>
        <w:pStyle w:val="Heading2"/>
      </w:pPr>
      <w:r>
        <w:t>2. Instalación de Angular CLI</w:t>
      </w:r>
    </w:p>
    <w:p>
      <w:pPr>
        <w:pStyle w:val="Heading3"/>
      </w:pPr>
      <w:r>
        <w:t>¿Qué es Angular CLI?</w:t>
      </w:r>
    </w:p>
    <w:p>
      <w:r>
        <w:t>Angular CLI (Command Line Interface) es la herramienta oficial para la gestión y automatización de proyectos Angular. Facilita la creación de componentes, servicios, módulos, la compilación y el despliegue de aplicaciones.</w:t>
      </w:r>
    </w:p>
    <w:p>
      <w:pPr>
        <w:pStyle w:val="Heading3"/>
      </w:pPr>
      <w:r>
        <w:t>Instalación de Angular CLI</w:t>
      </w:r>
    </w:p>
    <w:p>
      <w:r>
        <w:t>Ejecutar el siguiente comando en la terminal:</w:t>
      </w:r>
    </w:p>
    <w:p>
      <w:r>
        <w:t>```sh</w:t>
      </w:r>
    </w:p>
    <w:p>
      <w:r>
        <w:t>npm install -g @angular/cli</w:t>
      </w:r>
    </w:p>
    <w:p>
      <w:r>
        <w:t>```</w:t>
      </w:r>
    </w:p>
    <w:p>
      <w:r>
        <w:t>Para verificar la instalación:</w:t>
      </w:r>
    </w:p>
    <w:p>
      <w:r>
        <w:t>```sh</w:t>
      </w:r>
    </w:p>
    <w:p>
      <w:r>
        <w:t>ng version</w:t>
      </w:r>
    </w:p>
    <w:p>
      <w:r>
        <w:t>```</w:t>
      </w:r>
    </w:p>
    <w:p>
      <w:r>
        <w:t>Esto mostrará la versión de Angular CLI instalada junto con la versión de Angular y otros paquetes relacionados.</w:t>
      </w:r>
    </w:p>
    <w:p>
      <w:pPr>
        <w:pStyle w:val="Heading3"/>
      </w:pPr>
      <w:r>
        <w:t>Actualización de Angular CLI</w:t>
      </w:r>
    </w:p>
    <w:p>
      <w:r>
        <w:t>Para mantener Angular CLI actualizado:</w:t>
      </w:r>
    </w:p>
    <w:p>
      <w:r>
        <w:t>```sh</w:t>
      </w:r>
    </w:p>
    <w:p>
      <w:r>
        <w:t>npm update -g @angular/cli</w:t>
      </w:r>
    </w:p>
    <w:p>
      <w:r>
        <w:t>```</w:t>
      </w:r>
    </w:p>
    <w:p>
      <w:r>
        <w:t>---</w:t>
      </w:r>
    </w:p>
    <w:p>
      <w:pPr>
        <w:pStyle w:val="Heading2"/>
      </w:pPr>
      <w:r>
        <w:t>3. Instalación y Configuración de TypeScript</w:t>
      </w:r>
    </w:p>
    <w:p>
      <w:pPr>
        <w:pStyle w:val="Heading3"/>
      </w:pPr>
      <w:r>
        <w:t>¿Por qué TypeScript?</w:t>
      </w:r>
    </w:p>
    <w:p>
      <w:r>
        <w:t>Angular utiliza **TypeScript**, un superconjunto de JavaScript que añade tipado estático y otras características avanzadas, mejorando la mantenibilidad del código.</w:t>
      </w:r>
    </w:p>
    <w:p>
      <w:pPr>
        <w:pStyle w:val="Heading3"/>
      </w:pPr>
      <w:r>
        <w:t>Instalación de TypeScript</w:t>
      </w:r>
    </w:p>
    <w:p>
      <w:r>
        <w:t>Ejecutar:</w:t>
      </w:r>
    </w:p>
    <w:p>
      <w:r>
        <w:t>```sh</w:t>
      </w:r>
    </w:p>
    <w:p>
      <w:r>
        <w:t>npm install -g typescript</w:t>
      </w:r>
    </w:p>
    <w:p>
      <w:r>
        <w:t>```</w:t>
      </w:r>
    </w:p>
    <w:p>
      <w:r>
        <w:t>Para verificar la instalación:</w:t>
      </w:r>
    </w:p>
    <w:p>
      <w:r>
        <w:t>```sh</w:t>
      </w:r>
    </w:p>
    <w:p>
      <w:r>
        <w:t>tsc -v</w:t>
      </w:r>
    </w:p>
    <w:p>
      <w:r>
        <w:t>```</w:t>
      </w:r>
    </w:p>
    <w:p>
      <w:r>
        <w:t>Esto mostrará la versión instalada de TypeScript.</w:t>
      </w:r>
    </w:p>
    <w:p>
      <w:pPr>
        <w:pStyle w:val="Heading3"/>
      </w:pPr>
      <w:r>
        <w:t>Configuración de TypeScript</w:t>
      </w:r>
    </w:p>
    <w:p>
      <w:r>
        <w:t>Es recomendable crear un archivo `tsconfig.json` en el proyecto para definir configuraciones clave. Un ejemplo básico de configuración:</w:t>
      </w:r>
    </w:p>
    <w:p>
      <w:r>
        <w:t>```json</w:t>
      </w:r>
    </w:p>
    <w:p>
      <w:r>
        <w:t>{</w:t>
      </w:r>
    </w:p>
    <w:p>
      <w:r>
        <w:t xml:space="preserve">  "compilerOptions": {</w:t>
      </w:r>
    </w:p>
    <w:p>
      <w:r>
        <w:t xml:space="preserve">    "target": "ES6",</w:t>
      </w:r>
    </w:p>
    <w:p>
      <w:r>
        <w:t xml:space="preserve">    "module": "CommonJS",</w:t>
      </w:r>
    </w:p>
    <w:p>
      <w:r>
        <w:t xml:space="preserve">    "strict": true,</w:t>
      </w:r>
    </w:p>
    <w:p>
      <w:r>
        <w:t xml:space="preserve">    "outDir": "./dist",</w:t>
      </w:r>
    </w:p>
    <w:p>
      <w:r>
        <w:t xml:space="preserve">    "rootDir": "./src"</w:t>
      </w:r>
    </w:p>
    <w:p>
      <w:r>
        <w:t xml:space="preserve">  }</w:t>
      </w:r>
    </w:p>
    <w:p>
      <w:r>
        <w:t>}</w:t>
      </w:r>
    </w:p>
    <w:p>
      <w:r>
        <w:t>```</w:t>
      </w:r>
    </w:p>
    <w:p>
      <w:r>
        <w:t>#### Explicación de cada propiedad:</w:t>
      </w:r>
    </w:p>
    <w:p>
      <w:pPr>
        <w:pStyle w:val="ListBullet"/>
      </w:pPr>
      <w:r>
        <w:t>- **`target`: "ES6"** → Define la versión de ECMAScript a la que se compilará el código TypeScript. `ES6` permite el uso de características modernas de JavaScript, como `let`, `const`, y funciones flecha.</w:t>
      </w:r>
    </w:p>
    <w:p>
      <w:pPr>
        <w:pStyle w:val="ListBullet"/>
      </w:pPr>
      <w:r>
        <w:t>- **`module`: "CommonJS"** → Especifica el sistema de módulos a utilizar. `CommonJS` es común en entornos Node.js y define cómo se importan y exportan módulos en la aplicación.</w:t>
      </w:r>
    </w:p>
    <w:p>
      <w:pPr>
        <w:pStyle w:val="ListBullet"/>
      </w:pPr>
      <w:r>
        <w:t>- **`strict`: true** → Activa el modo estricto en TypeScript, lo que obliga a escribir un código más seguro, con validaciones más estrictas sobre el tipado y uso de variables.</w:t>
      </w:r>
    </w:p>
    <w:p>
      <w:pPr>
        <w:pStyle w:val="ListBullet"/>
      </w:pPr>
      <w:r>
        <w:t>- **`outDir`: "./dist"** → Especifica la carpeta donde se generarán los archivos JavaScript compilados a partir del código TypeScript.</w:t>
      </w:r>
    </w:p>
    <w:p>
      <w:pPr>
        <w:pStyle w:val="ListBullet"/>
      </w:pPr>
      <w:r>
        <w:t>- **`rootDir`: "./src"** → Define la carpeta raíz donde se encuentran los archivos TypeScript del proyecto. Esto ayuda a organizar el código fuente.</w:t>
      </w:r>
    </w:p>
    <w:p>
      <w:r>
        <w:t>Estas configuraciones permiten que el código sea más eficiente, seguro y compatible con las mejores prácticas de desarrollo en Angular.</w:t>
      </w:r>
    </w:p>
    <w:p>
      <w:r>
        <w:t>---</w:t>
      </w:r>
    </w:p>
    <w:p>
      <w:pPr>
        <w:pStyle w:val="Heading2"/>
      </w:pPr>
      <w:r>
        <w:t>4. Creación de un Proyecto Angular</w:t>
      </w:r>
    </w:p>
    <w:p>
      <w:r>
        <w:t>Una vez configurado el entorno, podemos crear un proyecto Angular con:</w:t>
      </w:r>
    </w:p>
    <w:p>
      <w:r>
        <w:t>```sh</w:t>
      </w:r>
    </w:p>
    <w:p>
      <w:r>
        <w:t>ng new mi-proyecto-angular</w:t>
      </w:r>
    </w:p>
    <w:p>
      <w:r>
        <w:t>```</w:t>
      </w:r>
    </w:p>
    <w:p>
      <w:r>
        <w:t>Este comando:</w:t>
      </w:r>
    </w:p>
    <w:p>
      <w:pPr>
        <w:pStyle w:val="ListBullet"/>
      </w:pPr>
      <w:r>
        <w:t>- Crea la estructura del proyecto.</w:t>
      </w:r>
    </w:p>
    <w:p>
      <w:pPr>
        <w:pStyle w:val="ListBullet"/>
      </w:pPr>
      <w:r>
        <w:t>- Instala las dependencias necesarias.</w:t>
      </w:r>
    </w:p>
    <w:p>
      <w:pPr>
        <w:pStyle w:val="ListBullet"/>
      </w:pPr>
      <w:r>
        <w:t>- Configura TypeScript, Webpack y otros archivos importantes.</w:t>
      </w:r>
    </w:p>
    <w:p>
      <w:r>
        <w:t>Para ejecutar la aplicación:</w:t>
      </w:r>
    </w:p>
    <w:p>
      <w:r>
        <w:t>```sh</w:t>
      </w:r>
    </w:p>
    <w:p>
      <w:r>
        <w:t>cd mi-proyecto-angular</w:t>
      </w:r>
    </w:p>
    <w:p>
      <w:r>
        <w:t>ng serve</w:t>
      </w:r>
    </w:p>
    <w:p>
      <w:r>
        <w:t>```</w:t>
      </w:r>
    </w:p>
    <w:p>
      <w:r>
        <w:t>Esto iniciará el servidor de desarrollo en `http://localhost:4200/`.</w:t>
      </w:r>
    </w:p>
    <w:p>
      <w:r>
        <w:t>---</w:t>
      </w:r>
    </w:p>
    <w:p>
      <w:pPr>
        <w:pStyle w:val="Heading2"/>
      </w:pPr>
      <w:r>
        <w:t>Conclusión</w:t>
      </w:r>
    </w:p>
    <w:p>
      <w:r>
        <w:t>Siguiendo estos pasos, los desarrolladores tendrán un entorno completamente funcional para trabajar con Angular. Con Node.js, npm, Angular CLI y TypeScript correctamente instalados y configurados, estarán listos para empezar a construir aplicaciones escalables y modernas con Angular.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