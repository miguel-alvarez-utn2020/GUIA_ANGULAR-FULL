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Creación de un Nuevo Proyecto con Angular CLI</w:t>
      </w:r>
    </w:p>
    <w:p>
      <w:r>
        <w:t>Angular CLI (Command Line Interface) es la herramienta oficial para gestionar proyectos Angular, permitiendo crear, desarrollar y desplegar aplicaciones de manera eficiente. En este documento, explicaremos detalladamente cómo crear un nuevo proyecto desde cero utilizando Angular CLI.</w:t>
      </w:r>
    </w:p>
    <w:p>
      <w:r>
        <w:t>---</w:t>
      </w:r>
    </w:p>
    <w:p>
      <w:pPr>
        <w:pStyle w:val="Heading2"/>
      </w:pPr>
      <w:r>
        <w:t>1. Requisitos Previos</w:t>
      </w:r>
    </w:p>
    <w:p>
      <w:r>
        <w:t>Antes de comenzar, asegúrate de tener instalado:</w:t>
      </w:r>
    </w:p>
    <w:p>
      <w:pPr>
        <w:pStyle w:val="ListBullet"/>
      </w:pPr>
      <w:r>
        <w:t>- **Node.js** (versión recomendada LTS). Verifica la instalación con:</w:t>
      </w:r>
    </w:p>
    <w:p>
      <w:r>
        <w:t xml:space="preserve">  ```sh</w:t>
      </w:r>
    </w:p>
    <w:p>
      <w:r>
        <w:t xml:space="preserve">  node -v</w:t>
      </w:r>
    </w:p>
    <w:p>
      <w:r>
        <w:t xml:space="preserve">  ```</w:t>
      </w:r>
    </w:p>
    <w:p>
      <w:pPr>
        <w:pStyle w:val="ListBullet"/>
      </w:pPr>
      <w:r>
        <w:t>- **npm (Node Package Manager)**, que se instala con Node.js. Verifica con:</w:t>
      </w:r>
    </w:p>
    <w:p>
      <w:r>
        <w:t xml:space="preserve">  ```sh</w:t>
      </w:r>
    </w:p>
    <w:p>
      <w:r>
        <w:t xml:space="preserve">  npm -v</w:t>
      </w:r>
    </w:p>
    <w:p>
      <w:r>
        <w:t xml:space="preserve">  ```</w:t>
      </w:r>
    </w:p>
    <w:p>
      <w:pPr>
        <w:pStyle w:val="ListBullet"/>
      </w:pPr>
      <w:r>
        <w:t>- **Angular CLI**, que se instala con el siguiente comando:</w:t>
      </w:r>
    </w:p>
    <w:p>
      <w:r>
        <w:t xml:space="preserve">  ```sh</w:t>
      </w:r>
    </w:p>
    <w:p>
      <w:r>
        <w:t xml:space="preserve">  npm install -g @angular/cli</w:t>
      </w:r>
    </w:p>
    <w:p>
      <w:r>
        <w:t xml:space="preserve">  ```</w:t>
      </w:r>
    </w:p>
    <w:p>
      <w:r>
        <w:t xml:space="preserve">  Para verificar que Angular CLI está correctamente instalado:</w:t>
      </w:r>
    </w:p>
    <w:p>
      <w:r>
        <w:t xml:space="preserve">  ```sh</w:t>
      </w:r>
    </w:p>
    <w:p>
      <w:r>
        <w:t xml:space="preserve">  ng version</w:t>
      </w:r>
    </w:p>
    <w:p>
      <w:r>
        <w:t xml:space="preserve">  ```</w:t>
      </w:r>
    </w:p>
    <w:p>
      <w:r>
        <w:t>---</w:t>
      </w:r>
    </w:p>
    <w:p>
      <w:pPr>
        <w:pStyle w:val="Heading2"/>
      </w:pPr>
      <w:r>
        <w:t>2. Creación de un Nuevo Proyecto</w:t>
      </w:r>
    </w:p>
    <w:p>
      <w:r>
        <w:t>Para generar un nuevo proyecto Angular, ejecuta en la terminal:</w:t>
      </w:r>
    </w:p>
    <w:p>
      <w:r>
        <w:t>```sh</w:t>
      </w:r>
    </w:p>
    <w:p>
      <w:r>
        <w:t>ng new mi-proyecto-angular</w:t>
      </w:r>
    </w:p>
    <w:p>
      <w:r>
        <w:t>```</w:t>
      </w:r>
    </w:p>
    <w:p>
      <w:r>
        <w:t>Este comando iniciará un asistente que te pedirá configurar algunas opciones:</w:t>
      </w:r>
    </w:p>
    <w:p>
      <w:r>
        <w:t>1. **¿Quieres añadir Angular routing?** (`Would you like to add Angular routing?`)</w:t>
      </w:r>
    </w:p>
    <w:p>
      <w:r>
        <w:t xml:space="preserve">   - Responder `Yes` (`y`) para incluir el sistema de enrutamiento en la aplicación.</w:t>
      </w:r>
    </w:p>
    <w:p>
      <w:r>
        <w:t xml:space="preserve">   - Responder `No` (`n`) si prefieres agregarlo manualmente más adelante.</w:t>
      </w:r>
    </w:p>
    <w:p>
      <w:r>
        <w:t>2. **¿Qué formato de hojas de estilo deseas utilizar?**</w:t>
      </w:r>
    </w:p>
    <w:p>
      <w:r>
        <w:t xml:space="preserve">   - Opciones: `CSS`, `SCSS`, `SASS`, `LESS`</w:t>
      </w:r>
    </w:p>
    <w:p>
      <w:r>
        <w:t xml:space="preserve">   - Se recomienda `SCSS` por su compatibilidad y flexibilidad.</w:t>
      </w:r>
    </w:p>
    <w:p>
      <w:r>
        <w:t>Una vez confirmadas estas opciones, Angular CLI procederá a:</w:t>
      </w:r>
    </w:p>
    <w:p>
      <w:pPr>
        <w:pStyle w:val="ListBullet"/>
      </w:pPr>
      <w:r>
        <w:t>- Crear la estructura del proyecto.</w:t>
      </w:r>
    </w:p>
    <w:p>
      <w:pPr>
        <w:pStyle w:val="ListBullet"/>
      </w:pPr>
      <w:r>
        <w:t>- Instalar las dependencias necesarias mediante `npm install`.</w:t>
      </w:r>
    </w:p>
    <w:p>
      <w:pPr>
        <w:pStyle w:val="ListBullet"/>
      </w:pPr>
      <w:r>
        <w:t>- Configurar TypeScript, Webpack y otros archivos esenciales.</w:t>
      </w:r>
    </w:p>
    <w:p>
      <w:r>
        <w:t>---</w:t>
      </w:r>
    </w:p>
    <w:p>
      <w:pPr>
        <w:pStyle w:val="Heading2"/>
      </w:pPr>
      <w:r>
        <w:t>3. Estructura del Proyecto Generado</w:t>
      </w:r>
    </w:p>
    <w:p>
      <w:r>
        <w:t>Después de la instalación, el proyecto tendrá una estructura similar a la siguiente:</w:t>
      </w:r>
    </w:p>
    <w:p>
      <w:r>
        <w:t>```</w:t>
      </w:r>
    </w:p>
    <w:p>
      <w:r>
        <w:t>mi-proyecto-angular/</w:t>
      </w:r>
    </w:p>
    <w:p>
      <w:r>
        <w:t>├── src/                  # Código fuente del proyecto</w:t>
      </w:r>
    </w:p>
    <w:p>
      <w:r>
        <w:t>│   ├── app/             # Componentes y módulos de la aplicación</w:t>
      </w:r>
    </w:p>
    <w:p>
      <w:r>
        <w:t>│   ├── assets/          # Archivos estáticos como imágenes y fuentes</w:t>
      </w:r>
    </w:p>
    <w:p>
      <w:r>
        <w:t>│   ├── environments/    # Configuraciones de entorno</w:t>
      </w:r>
    </w:p>
    <w:p>
      <w:r>
        <w:t>│   ├── index.html       # Archivo principal de la aplicación</w:t>
      </w:r>
    </w:p>
    <w:p>
      <w:r>
        <w:t>│   ├── main.ts          # Punto de entrada de la aplicación</w:t>
      </w:r>
    </w:p>
    <w:p>
      <w:r>
        <w:t>│   ├── styles.scss      # Archivo de estilos global</w:t>
      </w:r>
    </w:p>
    <w:p>
      <w:r>
        <w:t>│   └── polyfills.ts     # Compatibilidad con navegadores antiguos</w:t>
      </w:r>
    </w:p>
    <w:p>
      <w:r>
        <w:t>├── angular.json         # Configuración del proyecto Angular</w:t>
      </w:r>
    </w:p>
    <w:p>
      <w:r>
        <w:t>├── package.json         # Dependencias y scripts de npm</w:t>
      </w:r>
    </w:p>
    <w:p>
      <w:r>
        <w:t>├── tsconfig.json        # Configuración de TypeScript</w:t>
      </w:r>
    </w:p>
    <w:p>
      <w:r>
        <w:t>└── README.md            # Documentación inicial del proyecto</w:t>
      </w:r>
    </w:p>
    <w:p>
      <w:r>
        <w:t>```</w:t>
      </w:r>
    </w:p>
    <w:p>
      <w:r>
        <w:t>---</w:t>
      </w:r>
    </w:p>
    <w:p>
      <w:pPr>
        <w:pStyle w:val="Heading2"/>
      </w:pPr>
      <w:r>
        <w:t>4. Ejecutar el Servidor de Desarrollo</w:t>
      </w:r>
    </w:p>
    <w:p>
      <w:r>
        <w:t>Para verificar que el proyecto funciona correctamente, entra en la carpeta del proyecto y ejecuta:</w:t>
      </w:r>
    </w:p>
    <w:p>
      <w:r>
        <w:t>```sh</w:t>
      </w:r>
    </w:p>
    <w:p>
      <w:r>
        <w:t>cd mi-proyecto-angular</w:t>
      </w:r>
    </w:p>
    <w:p>
      <w:r>
        <w:t>ng serve</w:t>
      </w:r>
    </w:p>
    <w:p>
      <w:r>
        <w:t>```</w:t>
      </w:r>
    </w:p>
    <w:p>
      <w:r>
        <w:t>Esto iniciará un servidor de desarrollo y mostrará en la consola una salida similar a:</w:t>
      </w:r>
    </w:p>
    <w:p>
      <w:r>
        <w:t>```</w:t>
      </w:r>
    </w:p>
    <w:p>
      <w:r>
        <w:t>✔ Compiled successfully.</w:t>
      </w:r>
    </w:p>
    <w:p>
      <w:r>
        <w:t>** Angular Live Development Server is listening on localhost:4200 **</w:t>
      </w:r>
    </w:p>
    <w:p>
      <w:r>
        <w:t>```</w:t>
      </w:r>
    </w:p>
    <w:p>
      <w:r>
        <w:t>Ahora puedes abrir tu navegador y acceder a `http://localhost:4200/` para ver tu aplicación en funcionamiento.</w:t>
      </w:r>
    </w:p>
    <w:p>
      <w:r>
        <w:t>---</w:t>
      </w:r>
    </w:p>
    <w:p>
      <w:pPr>
        <w:pStyle w:val="Heading2"/>
      </w:pPr>
      <w:r>
        <w:t>Conclusión</w:t>
      </w:r>
    </w:p>
    <w:p>
      <w:r>
        <w:t>Siguiendo estos pasos, habrás creado tu primer proyecto en Angular de manera eficiente utilizando Angular CLI. Ahora puedes empezar a desarrollar tu aplicación, añadiendo componentes, servicios y configuraciones adicionales según sea necesario.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