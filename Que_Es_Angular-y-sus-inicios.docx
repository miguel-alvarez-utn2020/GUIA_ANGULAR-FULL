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¿Qué es Angular?</w:t>
      </w:r>
    </w:p>
    <w:p>
      <w:r>
        <w:t>Angular es un framework de desarrollo de aplicaciones web de código abierto, desarrollado y mantenido por Google. Se basa en TypeScript y está diseñado para facilitar la creación de aplicaciones web de una sola página (SPA - Single Page Applications), brindando una arquitectura modular y herramientas avanzadas para la gestión del estado, la inyección de dependencias y la optimización del rendimiento.</w:t>
      </w:r>
    </w:p>
    <w:p>
      <w:pPr>
        <w:pStyle w:val="Heading2"/>
      </w:pPr>
      <w:r>
        <w:t>Historia de Angular</w:t>
      </w:r>
    </w:p>
    <w:p>
      <w:pPr>
        <w:pStyle w:val="Heading3"/>
      </w:pPr>
      <w:r>
        <w:t>AngularJS (2010-2016)</w:t>
      </w:r>
    </w:p>
    <w:p>
      <w:r>
        <w:t>AngularJS fue la primera versión de Angular, creada en 2010 por **Misko Hevery**, un ingeniero de Google. En sus inicios, Hevery buscaba simplificar el desarrollo de aplicaciones web al proporcionar una forma declarativa de construir interfaces de usuario. AngularJS introdujo conceptos como **Two-Way Data Binding**, **Directivas**, **Dependency Injection (DI)** y una arquitectura basada en el **Modelo-Vista-Controlador (MVC)**.</w:t>
      </w:r>
    </w:p>
    <w:p>
      <w:r>
        <w:t>AngularJS estaba basado en **JavaScript** como lenguaje principal y dependía de tecnologías como **HTML** y **CSS** para la construcción de interfaces de usuario. También se apoyaba en herramientas como **jQuery** en algunos casos, aunque su objetivo era reemplazar la necesidad de manipulación directa del DOM. Sin embargo, con el tiempo, su rendimiento y escalabilidad comenzaron a ser un problema, especialmente en aplicaciones grandes.</w:t>
      </w:r>
    </w:p>
    <w:p>
      <w:pPr>
        <w:pStyle w:val="Heading3"/>
      </w:pPr>
      <w:r>
        <w:t>Angular 2 y la reescritura total (2016)</w:t>
      </w:r>
    </w:p>
    <w:p>
      <w:r>
        <w:t>En 2016, el equipo de Google decidió hacer una reescritura completa del framework, dando origen a **Angular 2**. Esta nueva versión abandonó la sintaxis de AngularJS y adoptó **TypeScript** como lenguaje principal. Se cambió la arquitectura hacia un sistema basado en **componentes**, mejorando el rendimiento, la modularidad y la reutilización de código.</w:t>
      </w:r>
    </w:p>
    <w:p>
      <w:pPr>
        <w:pStyle w:val="Heading3"/>
      </w:pPr>
      <w:r>
        <w:t>Evolución y versiones modernas</w:t>
      </w:r>
    </w:p>
    <w:p>
      <w:r>
        <w:t>Desde Angular 2, Google ha seguido un ciclo de lanzamientos semestrales con mejoras continuas. Algunas versiones importantes incluyen:</w:t>
      </w:r>
    </w:p>
    <w:p>
      <w:pPr>
        <w:pStyle w:val="ListBullet"/>
      </w:pPr>
      <w:r>
        <w:t>- **Angular 4 (2017)**: Mejoras en la optimización y cambios en el sistema de animaciones.</w:t>
      </w:r>
    </w:p>
    <w:p>
      <w:pPr>
        <w:pStyle w:val="ListBullet"/>
      </w:pPr>
      <w:r>
        <w:t>- **Angular 5-7 (2017-2018)**: Introducción de `HttpClientModule`, mejoras en el rendimiento y soporte para Service Workers.</w:t>
      </w:r>
    </w:p>
    <w:p>
      <w:pPr>
        <w:pStyle w:val="ListBullet"/>
      </w:pPr>
      <w:r>
        <w:t>- **Angular 8-9 (2019-2020)**: Lanzamiento de Ivy, un nuevo motor de renderizado que optimiza el tamaño del bundle y mejora la velocidad de compilación.</w:t>
      </w:r>
    </w:p>
    <w:p>
      <w:pPr>
        <w:pStyle w:val="ListBullet"/>
      </w:pPr>
      <w:r>
        <w:t>- **Angular 10-12 (2020-2021)**: Limpieza de código obsoleto, mejoras en TypeScript y Webpack.</w:t>
      </w:r>
    </w:p>
    <w:p>
      <w:pPr>
        <w:pStyle w:val="ListBullet"/>
      </w:pPr>
      <w:r>
        <w:t>- **Angular 13-14 (2021-2022)**: Eliminación de View Engine, adopción de `standalone components`.</w:t>
      </w:r>
    </w:p>
    <w:p>
      <w:pPr>
        <w:pStyle w:val="ListBullet"/>
      </w:pPr>
      <w:r>
        <w:t>- **Angular 15-16 (2023)**: Introducción de `signals`, mejoras en la carga diferida y nuevas API de reactividad.</w:t>
      </w:r>
    </w:p>
    <w:p>
      <w:pPr>
        <w:pStyle w:val="ListBullet"/>
      </w:pPr>
      <w:r>
        <w:t>- **Angular 17-19 (2024-2025)**: Mejoras en `signals`, simplificación del enrutamiento y nuevas estrategias de optimización.</w:t>
      </w:r>
    </w:p>
    <w:p>
      <w:pPr>
        <w:pStyle w:val="Heading2"/>
      </w:pPr>
      <w:r>
        <w:t>¿Qué problemas resuelve Angular?</w:t>
      </w:r>
    </w:p>
    <w:p>
      <w:r>
        <w:t>Angular fue creado para abordar varios desafíos en el desarrollo de aplicaciones web modernas, incluyendo:</w:t>
      </w:r>
    </w:p>
    <w:p>
      <w:pPr>
        <w:pStyle w:val="ListBullet"/>
      </w:pPr>
      <w:r>
        <w:t>- **Organización y escalabilidad**: Angular permite modularizar el código en componentes reutilizables y estructurar proyectos grandes de manera ordenada.</w:t>
      </w:r>
    </w:p>
    <w:p>
      <w:pPr>
        <w:pStyle w:val="ListBullet"/>
      </w:pPr>
      <w:r>
        <w:t>- **Renderizado eficiente**: Con mejoras como Ivy y Signals, Angular optimiza la representación visual y reduce el tiempo de carga.</w:t>
      </w:r>
    </w:p>
    <w:p>
      <w:pPr>
        <w:pStyle w:val="ListBullet"/>
      </w:pPr>
      <w:r>
        <w:t>- **Enrutamiento avanzado**: Ofrece un sistema de enrutamiento robusto con soporte para carga diferida (`lazy loading`), rutas hijas y `guards`.</w:t>
      </w:r>
    </w:p>
    <w:p>
      <w:pPr>
        <w:pStyle w:val="ListBullet"/>
      </w:pPr>
      <w:r>
        <w:t>- **Gestor de estado reactivo**: Facilita la gestión del estado con RxJS y NgRx, permitiendo una programación reactiva y predecible.</w:t>
      </w:r>
    </w:p>
    <w:p>
      <w:pPr>
        <w:pStyle w:val="ListBullet"/>
      </w:pPr>
      <w:r>
        <w:t>- **Seguridad y mantenimiento**: Al ser desarrollado por Google, Angular recibe actualizaciones constantes y parches de seguridad, garantizando estabilidad a largo plazo.</w:t>
      </w:r>
    </w:p>
    <w:p>
      <w:r>
        <w:t>En resumen, Angular es una solución integral para el desarrollo de aplicaciones web modernas, permitiendo a los desarrolladores construir experiencias rápidas, escalables y mantenibles.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